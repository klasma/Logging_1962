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39253-2024 i Norbergs kommun</w:t>
      </w:r>
    </w:p>
    <w:p>
      <w:r>
        <w:t>Detta dokument behandlar höga naturvärden i avverkningsanmälan A 39253-2024 i Norbergs kommun. Denna avverkningsanmälan inkom 2024-09-16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kandelabersvamp (NT), kådvaxskinn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9253-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6664970, E 548996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1.40 ha med buffertzonerna och får av detta skäl inte avverkas.</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39253-2024 karta knärot.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6664970, E 548996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