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39250-2024 i Norbergs kommun</w:t>
      </w:r>
    </w:p>
    <w:p>
      <w:r>
        <w:t>Detta dokument behandlar höga naturvärden i avverkningsanmälan A 39250-2024 i Norbergs kommun. Denna avverkningsanmälan inkom 2024-09-16 07:35:04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3925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6664320, E 549134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