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33377-2023 i Norbergs kommun</w:t>
      </w:r>
    </w:p>
    <w:p>
      <w:r>
        <w:t>Detta dokument behandlar höga naturvärden i avverkningsanmälan A 33377-2023 i Norbergs kommun. Denna avverkningsanmälan inkom 2023-07-21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dofttaggsvamp (NT) och gul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33377-2023 karta.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6665518, E 558082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