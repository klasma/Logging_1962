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15107-2025 i Norbergs kommun</w:t>
      </w:r>
    </w:p>
    <w:p>
      <w:r>
        <w:t>Detta dokument behandlar höga naturvärden i avverkningsanmälan A 15107-2025 i Norbergs kommun. Denna avverkningsanmälan inkom 2025-03-28 08:22:42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15107-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6666028, E 558760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